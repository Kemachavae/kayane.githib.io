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65" w:rsidRPr="006270A7" w:rsidRDefault="00905A65" w:rsidP="0087239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6270A7">
        <w:rPr>
          <w:rFonts w:ascii="Times New Roman" w:hAnsi="Times New Roman" w:cs="Times New Roman"/>
          <w:b/>
          <w:sz w:val="24"/>
          <w:szCs w:val="24"/>
          <w:lang w:val="pt-BR"/>
        </w:rPr>
        <w:t>CURRICULUM VITAE</w:t>
      </w:r>
    </w:p>
    <w:p w:rsidR="00D9342A" w:rsidRPr="006270A7" w:rsidRDefault="006D1D48" w:rsidP="0022654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u w:val="single"/>
          <w:lang w:val="aa-ET"/>
        </w:rPr>
        <w:t>Dados pessoasi:</w:t>
      </w:r>
    </w:p>
    <w:p w:rsidR="006D1D48" w:rsidRPr="006270A7" w:rsidRDefault="006D1D48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aa-ET"/>
        </w:rPr>
        <w:t>Apleido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>...........................................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>.... M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uando</w:t>
      </w:r>
    </w:p>
    <w:p w:rsidR="00D9342A" w:rsidRPr="006270A7" w:rsidRDefault="0022654F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pt-BR"/>
        </w:rPr>
        <w:t>Nome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..........................................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......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....</w:t>
      </w:r>
      <w:r w:rsidR="006D1D48" w:rsidRPr="006270A7">
        <w:rPr>
          <w:rFonts w:ascii="Times New Roman" w:hAnsi="Times New Roman" w:cs="Times New Roman"/>
          <w:sz w:val="24"/>
          <w:szCs w:val="24"/>
          <w:lang w:val="pt-BR"/>
        </w:rPr>
        <w:t xml:space="preserve"> Kayane Muando</w:t>
      </w:r>
    </w:p>
    <w:p w:rsidR="006D1D48" w:rsidRPr="006270A7" w:rsidRDefault="0022654F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aa-ET"/>
        </w:rPr>
        <w:t>Data de nascimento</w:t>
      </w:r>
      <w:r w:rsidR="006D1D48"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................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.......</w:t>
      </w:r>
      <w:r w:rsidR="006D1D48" w:rsidRPr="006270A7">
        <w:rPr>
          <w:rFonts w:ascii="Times New Roman" w:hAnsi="Times New Roman" w:cs="Times New Roman"/>
          <w:sz w:val="24"/>
          <w:szCs w:val="24"/>
          <w:lang w:val="aa-ET"/>
        </w:rPr>
        <w:t>26 de maio de 2007</w:t>
      </w:r>
    </w:p>
    <w:p w:rsidR="006D1D48" w:rsidRPr="006270A7" w:rsidRDefault="006D1D48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aa-ET"/>
        </w:rPr>
        <w:t>Naturalidade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..............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...........................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M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aputo </w:t>
      </w:r>
    </w:p>
    <w:p w:rsidR="006D1D48" w:rsidRPr="006270A7" w:rsidRDefault="006D1D48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aa-ET"/>
        </w:rPr>
        <w:t>Nacionalidade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............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.........................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>.. M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ocambicano</w:t>
      </w:r>
    </w:p>
    <w:p w:rsidR="006D1D48" w:rsidRPr="006270A7" w:rsidRDefault="006D1D48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aa-ET"/>
        </w:rPr>
        <w:t xml:space="preserve">Estado </w:t>
      </w:r>
      <w:r w:rsidR="0022654F" w:rsidRPr="006270A7">
        <w:rPr>
          <w:rFonts w:ascii="Times New Roman" w:hAnsi="Times New Roman" w:cs="Times New Roman"/>
          <w:b/>
          <w:sz w:val="24"/>
          <w:szCs w:val="24"/>
          <w:lang w:val="aa-ET"/>
        </w:rPr>
        <w:t>civil</w:t>
      </w:r>
      <w:r w:rsidRPr="006270A7">
        <w:rPr>
          <w:rFonts w:ascii="Times New Roman" w:hAnsi="Times New Roman" w:cs="Times New Roman"/>
          <w:b/>
          <w:sz w:val="24"/>
          <w:szCs w:val="24"/>
          <w:lang w:val="aa-ET"/>
        </w:rPr>
        <w:t xml:space="preserve"> 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>............................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.....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>............S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olteiro </w:t>
      </w:r>
    </w:p>
    <w:p w:rsidR="006D1D48" w:rsidRPr="006270A7" w:rsidRDefault="006D1D48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aa-ET"/>
        </w:rPr>
        <w:t xml:space="preserve">Filiacao 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>..........................................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.....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>....Bento Abner Cos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sa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e Neide Aurora M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uando</w:t>
      </w:r>
    </w:p>
    <w:p w:rsidR="006D1D48" w:rsidRPr="006270A7" w:rsidRDefault="006D1D48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aa-ET"/>
        </w:rPr>
        <w:t>Residencia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..............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...............................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</w:t>
      </w:r>
      <w:r w:rsidRPr="006270A7">
        <w:rPr>
          <w:rFonts w:ascii="Times New Roman" w:hAnsi="Times New Roman" w:cs="Times New Roman"/>
          <w:sz w:val="24"/>
          <w:szCs w:val="24"/>
          <w:lang w:val="pt-BR"/>
        </w:rPr>
        <w:t>Magoanine B, Q. nº 14, casa nº 7</w:t>
      </w:r>
    </w:p>
    <w:p w:rsidR="006D1D48" w:rsidRPr="006270A7" w:rsidRDefault="0022654F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aa-ET"/>
        </w:rPr>
        <w:t>B.I n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.............................................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.........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..</w:t>
      </w:r>
      <w:r w:rsidR="006D1D48" w:rsidRPr="006270A7">
        <w:rPr>
          <w:rFonts w:ascii="Times New Roman" w:hAnsi="Times New Roman" w:cs="Times New Roman"/>
          <w:sz w:val="24"/>
          <w:szCs w:val="24"/>
          <w:lang w:val="aa-ET"/>
        </w:rPr>
        <w:t>110504679840B</w:t>
      </w:r>
    </w:p>
    <w:p w:rsidR="006D1D48" w:rsidRPr="006270A7" w:rsidRDefault="0022654F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pt-BR"/>
        </w:rPr>
        <w:t>Telefone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..............</w:t>
      </w:r>
      <w:r w:rsidR="007A1C9B" w:rsidRPr="006270A7">
        <w:rPr>
          <w:rFonts w:ascii="Times New Roman" w:hAnsi="Times New Roman" w:cs="Times New Roman"/>
          <w:sz w:val="24"/>
          <w:szCs w:val="24"/>
          <w:lang w:val="aa-ET"/>
        </w:rPr>
        <w:t>.................................</w:t>
      </w:r>
      <w:r w:rsidR="00A87753" w:rsidRPr="006270A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D1D48" w:rsidRPr="006270A7">
        <w:rPr>
          <w:rFonts w:ascii="Times New Roman" w:hAnsi="Times New Roman" w:cs="Times New Roman"/>
          <w:sz w:val="24"/>
          <w:szCs w:val="24"/>
          <w:lang w:val="aa-ET"/>
        </w:rPr>
        <w:t>866813956/846813956</w:t>
      </w:r>
    </w:p>
    <w:p w:rsidR="00D9342A" w:rsidRPr="006270A7" w:rsidRDefault="007A1C9B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lang w:val="pt-BR"/>
        </w:rPr>
        <w:t>E-mail</w:t>
      </w:r>
      <w:r w:rsidR="0022654F" w:rsidRPr="006270A7">
        <w:rPr>
          <w:rFonts w:ascii="Times New Roman" w:hAnsi="Times New Roman" w:cs="Times New Roman"/>
          <w:b/>
          <w:sz w:val="24"/>
          <w:szCs w:val="24"/>
          <w:lang w:val="aa-ET"/>
        </w:rPr>
        <w:t xml:space="preserve"> 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>..........................................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...........</w:t>
      </w:r>
      <w:r w:rsidR="00A87753" w:rsidRPr="006270A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D1D48" w:rsidRPr="006270A7">
        <w:rPr>
          <w:rFonts w:ascii="Times New Roman" w:hAnsi="Times New Roman" w:cs="Times New Roman"/>
          <w:sz w:val="24"/>
          <w:szCs w:val="24"/>
          <w:lang w:val="aa-ET"/>
        </w:rPr>
        <w:t>kayanecossa911@gmailcom</w:t>
      </w:r>
    </w:p>
    <w:p w:rsidR="006D1D48" w:rsidRPr="006270A7" w:rsidRDefault="006D1D48" w:rsidP="0022654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u w:val="single"/>
          <w:lang w:val="aa-ET"/>
        </w:rPr>
        <w:t xml:space="preserve">Formacoes academicas </w:t>
      </w:r>
    </w:p>
    <w:p w:rsidR="006D1D48" w:rsidRPr="006270A7" w:rsidRDefault="00FA189D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sz w:val="24"/>
          <w:szCs w:val="24"/>
          <w:lang w:val="aa-ET"/>
        </w:rPr>
        <w:t>2013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- 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1 grau do ensino primaario Escola Primaria felipe samuel magaia</w:t>
      </w:r>
    </w:p>
    <w:p w:rsidR="00FA189D" w:rsidRPr="006270A7" w:rsidRDefault="00FA189D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2019 </w:t>
      </w:r>
      <w:r w:rsidR="0022654F"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- 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>2 grau do ensino secundario Escola Primaria e Secundaria SOS</w:t>
      </w:r>
    </w:p>
    <w:p w:rsidR="00DE61EA" w:rsidRPr="006270A7" w:rsidRDefault="00DE61EA" w:rsidP="0022654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6270A7"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  <w:t xml:space="preserve">Experiencias profissionais </w:t>
      </w:r>
    </w:p>
    <w:p w:rsidR="00DE61EA" w:rsidRPr="006270A7" w:rsidRDefault="00DE61EA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270A7">
        <w:rPr>
          <w:rFonts w:ascii="Times New Roman" w:hAnsi="Times New Roman" w:cs="Times New Roman"/>
          <w:sz w:val="24"/>
          <w:szCs w:val="24"/>
          <w:lang w:val="pt-PT"/>
        </w:rPr>
        <w:t>Novembro de 2022 a janeiro de 2023 - Tecnico de suporte em IT (freelancer)</w:t>
      </w:r>
    </w:p>
    <w:p w:rsidR="00DE61EA" w:rsidRPr="006270A7" w:rsidRDefault="00DE61EA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270A7">
        <w:rPr>
          <w:rFonts w:ascii="Times New Roman" w:hAnsi="Times New Roman" w:cs="Times New Roman"/>
          <w:sz w:val="24"/>
          <w:szCs w:val="24"/>
          <w:lang w:val="pt-PT"/>
        </w:rPr>
        <w:t>Fevereiro de 2023 a outubro de 2024 - Assistente tecnico de informatica (estagio)</w:t>
      </w:r>
    </w:p>
    <w:p w:rsidR="00D9342A" w:rsidRPr="006270A7" w:rsidRDefault="00FA189D" w:rsidP="0022654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aa-ET"/>
        </w:rPr>
      </w:pPr>
      <w:r w:rsidRPr="006270A7">
        <w:rPr>
          <w:rFonts w:ascii="Times New Roman" w:hAnsi="Times New Roman" w:cs="Times New Roman"/>
          <w:b/>
          <w:sz w:val="24"/>
          <w:szCs w:val="24"/>
          <w:u w:val="single"/>
          <w:lang w:val="aa-ET"/>
        </w:rPr>
        <w:t>Dominio de lingua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A189D" w:rsidRPr="006270A7" w:rsidTr="00FA189D">
        <w:tc>
          <w:tcPr>
            <w:tcW w:w="2157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  <w:t xml:space="preserve">Idioma </w:t>
            </w:r>
          </w:p>
        </w:tc>
        <w:tc>
          <w:tcPr>
            <w:tcW w:w="2157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  <w:t>Fala</w:t>
            </w:r>
          </w:p>
        </w:tc>
        <w:tc>
          <w:tcPr>
            <w:tcW w:w="2158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  <w:t xml:space="preserve">Escrita </w:t>
            </w:r>
          </w:p>
        </w:tc>
        <w:tc>
          <w:tcPr>
            <w:tcW w:w="2158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  <w:t xml:space="preserve">Compreensao </w:t>
            </w:r>
          </w:p>
        </w:tc>
      </w:tr>
      <w:tr w:rsidR="00FA189D" w:rsidRPr="006270A7" w:rsidTr="00FA189D">
        <w:tc>
          <w:tcPr>
            <w:tcW w:w="2157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 xml:space="preserve">Portugues </w:t>
            </w:r>
          </w:p>
        </w:tc>
        <w:tc>
          <w:tcPr>
            <w:tcW w:w="2157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Excelente</w:t>
            </w:r>
          </w:p>
        </w:tc>
        <w:tc>
          <w:tcPr>
            <w:tcW w:w="2158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Excelente</w:t>
            </w:r>
          </w:p>
        </w:tc>
        <w:tc>
          <w:tcPr>
            <w:tcW w:w="2158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Excelente</w:t>
            </w:r>
          </w:p>
        </w:tc>
      </w:tr>
      <w:tr w:rsidR="00FA189D" w:rsidRPr="006270A7" w:rsidTr="00FA189D">
        <w:tc>
          <w:tcPr>
            <w:tcW w:w="2157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 xml:space="preserve">Changana </w:t>
            </w:r>
          </w:p>
        </w:tc>
        <w:tc>
          <w:tcPr>
            <w:tcW w:w="2157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Razoavel</w:t>
            </w:r>
          </w:p>
        </w:tc>
        <w:tc>
          <w:tcPr>
            <w:tcW w:w="2158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Razoavel</w:t>
            </w:r>
          </w:p>
        </w:tc>
        <w:tc>
          <w:tcPr>
            <w:tcW w:w="2158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Razoavel</w:t>
            </w:r>
          </w:p>
        </w:tc>
      </w:tr>
      <w:tr w:rsidR="00FA189D" w:rsidRPr="006270A7" w:rsidTr="00FA189D">
        <w:tc>
          <w:tcPr>
            <w:tcW w:w="2157" w:type="dxa"/>
          </w:tcPr>
          <w:p w:rsidR="00FA189D" w:rsidRPr="006270A7" w:rsidRDefault="00FA189D" w:rsidP="0022654F">
            <w:pPr>
              <w:rPr>
                <w:rFonts w:ascii="Times New Roman" w:hAnsi="Times New Roman" w:cs="Times New Roman"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 xml:space="preserve">Ingles </w:t>
            </w:r>
          </w:p>
        </w:tc>
        <w:tc>
          <w:tcPr>
            <w:tcW w:w="2157" w:type="dxa"/>
          </w:tcPr>
          <w:p w:rsidR="00FA189D" w:rsidRPr="006270A7" w:rsidRDefault="0022654F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Razoavel</w:t>
            </w:r>
          </w:p>
        </w:tc>
        <w:tc>
          <w:tcPr>
            <w:tcW w:w="2158" w:type="dxa"/>
          </w:tcPr>
          <w:p w:rsidR="00FA189D" w:rsidRPr="006270A7" w:rsidRDefault="0022654F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Razoavel</w:t>
            </w:r>
          </w:p>
        </w:tc>
        <w:tc>
          <w:tcPr>
            <w:tcW w:w="2158" w:type="dxa"/>
          </w:tcPr>
          <w:p w:rsidR="00FA189D" w:rsidRPr="006270A7" w:rsidRDefault="0022654F" w:rsidP="0022654F">
            <w:pPr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6270A7">
              <w:rPr>
                <w:rFonts w:ascii="Times New Roman" w:hAnsi="Times New Roman" w:cs="Times New Roman"/>
                <w:sz w:val="24"/>
                <w:szCs w:val="24"/>
                <w:lang w:val="aa-ET"/>
              </w:rPr>
              <w:t>Razoavel</w:t>
            </w:r>
          </w:p>
        </w:tc>
      </w:tr>
    </w:tbl>
    <w:p w:rsidR="0022654F" w:rsidRPr="006270A7" w:rsidRDefault="0022654F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22654F" w:rsidRPr="006270A7" w:rsidRDefault="0022654F" w:rsidP="0022654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  <w:r w:rsidRPr="006270A7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Habilidades</w:t>
      </w:r>
      <w:r w:rsidRPr="006270A7">
        <w:rPr>
          <w:rFonts w:ascii="Times New Roman" w:hAnsi="Times New Roman" w:cs="Times New Roman"/>
          <w:b/>
          <w:sz w:val="24"/>
          <w:szCs w:val="24"/>
          <w:u w:val="single"/>
          <w:lang w:val="aa-ET"/>
        </w:rPr>
        <w:t xml:space="preserve"> e competencias</w:t>
      </w:r>
      <w:r w:rsidRPr="006270A7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:</w:t>
      </w:r>
    </w:p>
    <w:p w:rsidR="0022654F" w:rsidRPr="006270A7" w:rsidRDefault="0022654F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270A7">
        <w:rPr>
          <w:rFonts w:ascii="Times New Roman" w:hAnsi="Times New Roman" w:cs="Times New Roman"/>
          <w:sz w:val="24"/>
          <w:szCs w:val="24"/>
          <w:lang w:val="pt-BR"/>
        </w:rPr>
        <w:t>- Manutenção de Computadores</w:t>
      </w:r>
    </w:p>
    <w:p w:rsidR="0022654F" w:rsidRPr="006270A7" w:rsidRDefault="00EB1D99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aa-ET"/>
        </w:rPr>
      </w:pPr>
      <w:r w:rsidRPr="006270A7">
        <w:rPr>
          <w:rFonts w:ascii="Times New Roman" w:hAnsi="Times New Roman" w:cs="Times New Roman"/>
          <w:sz w:val="24"/>
          <w:szCs w:val="24"/>
          <w:lang w:val="pt-BR"/>
        </w:rPr>
        <w:t xml:space="preserve">- Instalação </w:t>
      </w:r>
      <w:r w:rsidR="0022654F" w:rsidRPr="006270A7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reparacao de </w:t>
      </w:r>
      <w:r w:rsidR="0022654F" w:rsidRPr="006270A7">
        <w:rPr>
          <w:rFonts w:ascii="Times New Roman" w:hAnsi="Times New Roman" w:cs="Times New Roman"/>
          <w:sz w:val="24"/>
          <w:szCs w:val="24"/>
          <w:lang w:val="pt-BR"/>
        </w:rPr>
        <w:t xml:space="preserve"> Software</w:t>
      </w:r>
      <w:r w:rsidRPr="006270A7">
        <w:rPr>
          <w:rFonts w:ascii="Times New Roman" w:hAnsi="Times New Roman" w:cs="Times New Roman"/>
          <w:sz w:val="24"/>
          <w:szCs w:val="24"/>
          <w:lang w:val="aa-ET"/>
        </w:rPr>
        <w:t xml:space="preserve"> e harware </w:t>
      </w:r>
    </w:p>
    <w:p w:rsidR="00EB1D99" w:rsidRPr="006270A7" w:rsidRDefault="0022654F" w:rsidP="0022654F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270A7">
        <w:rPr>
          <w:rFonts w:ascii="Times New Roman" w:hAnsi="Times New Roman" w:cs="Times New Roman"/>
          <w:sz w:val="24"/>
          <w:szCs w:val="24"/>
          <w:lang w:val="pt-BR"/>
        </w:rPr>
        <w:t>- Conhecimentos em Redes e Suporte Técnico</w:t>
      </w:r>
    </w:p>
    <w:p w:rsidR="00DE61EA" w:rsidRPr="0022654F" w:rsidRDefault="00DE61EA" w:rsidP="0022654F">
      <w:pPr>
        <w:spacing w:line="240" w:lineRule="auto"/>
        <w:rPr>
          <w:lang w:val="pt-BR"/>
        </w:rPr>
      </w:pPr>
    </w:p>
    <w:p w:rsidR="00D9342A" w:rsidRPr="0022654F" w:rsidRDefault="0022654F" w:rsidP="0022654F">
      <w:pPr>
        <w:spacing w:line="240" w:lineRule="auto"/>
        <w:rPr>
          <w:rFonts w:ascii="Times New Roman" w:hAnsi="Times New Roman"/>
          <w:b/>
          <w:sz w:val="24"/>
          <w:szCs w:val="24"/>
          <w:u w:val="single"/>
          <w:lang w:val="aa-ET"/>
        </w:rPr>
      </w:pPr>
      <w:r w:rsidRPr="0022654F">
        <w:rPr>
          <w:rFonts w:ascii="Times New Roman" w:hAnsi="Times New Roman"/>
          <w:b/>
          <w:sz w:val="24"/>
          <w:szCs w:val="24"/>
          <w:u w:val="single"/>
          <w:lang w:val="aa-ET"/>
        </w:rPr>
        <w:t>Atributos pessoais:</w:t>
      </w:r>
    </w:p>
    <w:p w:rsidR="0022654F" w:rsidRDefault="0022654F" w:rsidP="0022654F">
      <w:pPr>
        <w:spacing w:line="240" w:lineRule="auto"/>
        <w:rPr>
          <w:rFonts w:ascii="Times New Roman" w:hAnsi="Times New Roman"/>
          <w:lang w:val="aa-ET"/>
        </w:rPr>
      </w:pPr>
      <w:r>
        <w:rPr>
          <w:rFonts w:ascii="Times New Roman" w:hAnsi="Times New Roman"/>
          <w:lang w:val="aa-ET"/>
        </w:rPr>
        <w:t>-Capacidade de trabalhar em equipe</w:t>
      </w:r>
    </w:p>
    <w:p w:rsidR="0022654F" w:rsidRPr="00A94D6A" w:rsidRDefault="0022654F" w:rsidP="0022654F">
      <w:pPr>
        <w:spacing w:line="240" w:lineRule="auto"/>
        <w:rPr>
          <w:rFonts w:ascii="Times New Roman" w:hAnsi="Times New Roman"/>
          <w:lang w:val="aa-ET"/>
        </w:rPr>
      </w:pPr>
      <w:r>
        <w:rPr>
          <w:rFonts w:ascii="Times New Roman" w:hAnsi="Times New Roman"/>
          <w:lang w:val="aa-ET"/>
        </w:rPr>
        <w:t xml:space="preserve">-Criatividade </w:t>
      </w:r>
    </w:p>
    <w:sectPr w:rsidR="0022654F" w:rsidRPr="00A94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654F"/>
    <w:rsid w:val="0029639D"/>
    <w:rsid w:val="00326F90"/>
    <w:rsid w:val="006270A7"/>
    <w:rsid w:val="006D1D48"/>
    <w:rsid w:val="007A1C9B"/>
    <w:rsid w:val="0087239A"/>
    <w:rsid w:val="00905A65"/>
    <w:rsid w:val="00A87753"/>
    <w:rsid w:val="00A94D6A"/>
    <w:rsid w:val="00AA1D8D"/>
    <w:rsid w:val="00B47730"/>
    <w:rsid w:val="00CB0664"/>
    <w:rsid w:val="00D9342A"/>
    <w:rsid w:val="00DE61EA"/>
    <w:rsid w:val="00EB1D99"/>
    <w:rsid w:val="00FA18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BC2E03E-751B-4BB6-B02C-2C496A32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688CB-C84C-4917-87FE-67662620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Diogo Margarido</cp:lastModifiedBy>
  <cp:revision>9</cp:revision>
  <dcterms:created xsi:type="dcterms:W3CDTF">2024-11-02T07:06:00Z</dcterms:created>
  <dcterms:modified xsi:type="dcterms:W3CDTF">2024-11-20T09:28:00Z</dcterms:modified>
  <cp:category/>
</cp:coreProperties>
</file>